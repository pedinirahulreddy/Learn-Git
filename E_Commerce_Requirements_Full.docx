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E-Commerce Application — Requirements Document</w:t>
      </w:r>
    </w:p>
    <w:p>
      <w:pPr>
        <w:pStyle w:val="Heading2"/>
      </w:pPr>
      <w:r>
        <w:t>Technology Stack</w:t>
      </w:r>
    </w:p>
    <w:p>
      <w:r>
        <w:t>JSP, Java Servlets, JDBC, MySQL, Apache Tomcat (or other servlet container)</w:t>
      </w:r>
    </w:p>
    <w:p>
      <w:pPr>
        <w:pStyle w:val="Heading2"/>
      </w:pPr>
      <w:r>
        <w:t>Modules</w:t>
      </w:r>
    </w:p>
    <w:p>
      <w:r>
        <w:t>Admin, User (Customer)</w:t>
      </w:r>
    </w:p>
    <w:p>
      <w:pPr>
        <w:pStyle w:val="Heading2"/>
      </w:pPr>
      <w:r>
        <w:t>1. Project Overview</w:t>
      </w:r>
    </w:p>
    <w:p>
      <w:r>
        <w:t>Build a full-featured e-commerce web application using JSP/Servlets and JDBC with a MySQL backend. The application must support standard e-commerce workflows: product catalog, search &amp; filtering, shopping cart (add/update/remove), checkout, payments, order tracking, user accounts, and an admin panel.</w:t>
      </w:r>
    </w:p>
    <w:p>
      <w:pPr>
        <w:pStyle w:val="Heading2"/>
      </w:pPr>
      <w:r>
        <w:t>2. Stakeholders</w:t>
      </w:r>
    </w:p>
    <w:p>
      <w:r>
        <w:t>• Product Owner / Client</w:t>
        <w:br/>
        <w:t>• Project Manager</w:t>
        <w:br/>
        <w:t>• Frontend Developer</w:t>
        <w:br/>
        <w:t>• Backend Developer</w:t>
        <w:br/>
        <w:t>• Database Administrator</w:t>
        <w:br/>
        <w:t>• QA / Tester</w:t>
      </w:r>
    </w:p>
    <w:p>
      <w:pPr>
        <w:pStyle w:val="Heading2"/>
      </w:pPr>
      <w:r>
        <w:t>3. Scope &amp; Goals</w:t>
      </w:r>
    </w:p>
    <w:p>
      <w:r>
        <w:t>In scope:</w:t>
        <w:br/>
        <w:t>- User registration/login</w:t>
        <w:br/>
        <w:t>- Product listing, categories, search, filters</w:t>
        <w:br/>
        <w:t>- Shopping cart</w:t>
        <w:br/>
        <w:t>- Checkout</w:t>
        <w:br/>
        <w:t>- Admin panel</w:t>
        <w:br/>
        <w:br/>
        <w:t>Out of scope:</w:t>
        <w:br/>
        <w:t>- Multi-vendor marketplace</w:t>
        <w:br/>
        <w:t>- Recommendation engine</w:t>
      </w:r>
    </w:p>
    <w:p>
      <w:pPr>
        <w:pStyle w:val="Heading2"/>
      </w:pPr>
      <w:r>
        <w:t>4. Functional Requirements - User Module</w:t>
      </w:r>
    </w:p>
    <w:p>
      <w:r>
        <w:t>• Register/Login/Logout</w:t>
        <w:br/>
        <w:t>• Browse/Search/Filter products</w:t>
        <w:br/>
        <w:t>• View product details</w:t>
        <w:br/>
        <w:t>• Add/Update/Remove from cart</w:t>
        <w:br/>
        <w:t>• Checkout, order placement, payment (mock)</w:t>
        <w:br/>
        <w:t>• Order history &amp; tracking</w:t>
        <w:br/>
        <w:t>• Manage addresses</w:t>
        <w:br/>
        <w:t>• Wishlist (optional)</w:t>
      </w:r>
    </w:p>
    <w:p>
      <w:pPr>
        <w:pStyle w:val="Heading2"/>
      </w:pPr>
      <w:r>
        <w:t>5. Functional Requirements - Admin Module</w:t>
      </w:r>
    </w:p>
    <w:p>
      <w:r>
        <w:t>• Admin login</w:t>
        <w:br/>
        <w:t>• Dashboard with KPIs</w:t>
        <w:br/>
        <w:t>• Product/Category management (CRUD)</w:t>
        <w:br/>
        <w:t>• Inventory management</w:t>
        <w:br/>
        <w:t>• Order management (status updates)</w:t>
        <w:br/>
        <w:t>• User management</w:t>
        <w:br/>
        <w:t>• Reports (sales, top products)</w:t>
      </w:r>
    </w:p>
    <w:p>
      <w:pPr>
        <w:pStyle w:val="Heading2"/>
      </w:pPr>
      <w:r>
        <w:t>6. Non-Functional Requirements</w:t>
      </w:r>
    </w:p>
    <w:p>
      <w:r>
        <w:t>• Performance &lt;2s</w:t>
        <w:br/>
        <w:t>• Security (SQL injection prevention, CSRF/XSS protection, password hashing)</w:t>
        <w:br/>
        <w:t>• Scalability (connection pooling)</w:t>
        <w:br/>
        <w:t>• Reliability (transaction-safe checkout)</w:t>
        <w:br/>
        <w:t>• Maintainability (MVC architecture)</w:t>
        <w:br/>
        <w:t>• Logging &amp; backup strategy</w:t>
      </w:r>
    </w:p>
    <w:p>
      <w:pPr>
        <w:pStyle w:val="Heading2"/>
      </w:pPr>
      <w:r>
        <w:t>7. Database Model (Key Tables)</w:t>
      </w:r>
    </w:p>
    <w:p>
      <w:r>
        <w:t>• users (id, name, email, password_hash, phone)</w:t>
        <w:br/>
        <w:t>• admins</w:t>
        <w:br/>
        <w:t>• categories</w:t>
        <w:br/>
        <w:t>• products</w:t>
        <w:br/>
        <w:t>• product_images</w:t>
        <w:br/>
        <w:t>• carts, cart_items</w:t>
        <w:br/>
        <w:t>• orders, order_items</w:t>
        <w:br/>
        <w:t>• payments</w:t>
        <w:br/>
        <w:t>• addresses</w:t>
        <w:br/>
        <w:t>• coupons</w:t>
        <w:br/>
        <w:t>• reviews</w:t>
        <w:br/>
        <w:t>• audit_logs</w:t>
      </w:r>
    </w:p>
    <w:p>
      <w:pPr>
        <w:pStyle w:val="Heading2"/>
      </w:pPr>
      <w:r>
        <w:t>8. Servlet URLs</w:t>
      </w:r>
    </w:p>
    <w:p>
      <w:r>
        <w:t>/, /products, /product?id=, /cart, /cart/add, /cart/update, /checkout, /order/place, /user/login, /user/register, /admin</w:t>
      </w:r>
    </w:p>
    <w:p>
      <w:pPr>
        <w:pStyle w:val="Heading2"/>
      </w:pPr>
      <w:r>
        <w:t>9. Acceptance Criteria</w:t>
      </w:r>
    </w:p>
    <w:p>
      <w:r>
        <w:t>• User can register, add products to cart, and place order</w:t>
        <w:br/>
        <w:t>• Orders are stored in DB and visible to users/admins</w:t>
        <w:br/>
        <w:t>• Checkout process is transactional</w:t>
        <w:br/>
        <w:t>• Security measures implemented</w:t>
      </w:r>
    </w:p>
    <w:p>
      <w:pPr>
        <w:pStyle w:val="Heading2"/>
      </w:pPr>
      <w:r>
        <w:t>10. Future Enhancements</w:t>
      </w:r>
    </w:p>
    <w:p>
      <w:r>
        <w:t>• Real payment gateway</w:t>
        <w:br/>
        <w:t>• Shipping API integration</w:t>
        <w:br/>
        <w:t>• Recommendation engine</w:t>
        <w:br/>
        <w:t>• Multi-role admin access</w:t>
        <w:br/>
        <w:t>• Analytics dashboard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